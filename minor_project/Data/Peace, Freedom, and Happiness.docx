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Peace, Freedom, and Happiness</w:t>
      </w:r>
    </w:p>
    <w:p>
      <w:r>
        <w:t>Have you ever thought, “If I could be perfectly free, I would be happy; I would have peace”? Many people have sought complete freedom in order to have happiness and peace. People desire to be free of all restraints, somehow believing that if they could do just as they please, this would bring happiness. Does it?</w:t>
      </w:r>
    </w:p>
    <w:p>
      <w:r>
        <w:t>The laughter and carefree atmosphere prevalent in today’s society seem to offer the promise of happiness. The party life is so attractive to many. People with alcohol and all night to indulge with their companions feel assured of happiness. These settings do not provide the peace and happiness people are seeking.</w:t>
      </w:r>
    </w:p>
    <w:p>
      <w:r>
        <w:t>Recreational drugs promise wonderful highs. One would think surely these would bring happiness, and with that happiness, peace. Do they?</w:t>
      </w:r>
    </w:p>
    <w:p>
      <w:r>
        <w:t>Modern music, which penetrates mind and body, works together with alcohol and drugs to bring more highs. This does not bring real happiness either.</w:t>
      </w:r>
    </w:p>
    <w:p>
      <w:r>
        <w:t>Indulging sexually to the fullest extent of human lust, with no thought of self-restraint, offers promise of fulfillment. It only brings an emptiness and disappointment. No, happiness is not found there.</w:t>
      </w:r>
    </w:p>
    <w:p>
      <w:r>
        <w:t>In our time many are promoting the thought that in these and other areas, one should be completely free to do just as he pleases. They believe that there should be no law, no stigma, and no ill feelings for the one who indulges in these gratifications in his pursuit of happiness and peace. It is thought that total freedom ought to bring peace and happiness. Happiness is always to be found, they advocate, in yet another indulgence, another high of some kind. People think that if they are only seeking personal happiness, they will not be held responsible for their actions. They feel that they are entitled to their fair share of “happiness.”</w:t>
      </w:r>
    </w:p>
    <w:p>
      <w:r>
        <w:t>If happiness is to be found in these ways, why the lonely feeling in the crowded bar? Why the low after the high? Why the uneasy feeling after the indulgence? Why the letdown feeling after the intimate relationship breaks off? If indulgence brings happiness and peace, why do they always seem to be just beyond our grasp? Why are there so many problems, and why does life seem so empty?</w:t>
      </w:r>
    </w:p>
    <w:p>
      <w:r>
        <w:t xml:space="preserve">Many people are driven to succeed financially. Others excel in sports. Some strive to become famous. Even if these goals are achieved, an unsettled feeling lingers. One may find happiness for a short time, but lasting peace and happiness remain elusive. </w:t>
      </w:r>
    </w:p>
    <w:p>
      <w:r>
        <w:t>Self-indulgence is not true freedom. It will never bring happiness or peace. Self-indulgence is sin because it is service to self instead of service to God.</w:t>
      </w:r>
    </w:p>
    <w:p>
      <w:r>
        <w:t>Jesus said in Matthew 11:28-29, “Come unto me, all ye that labour and are heavy laden, and I will give you rest. Take my yoke upon you, and learn of me; for I am meek and lowly in heart: and ye shall find rest unto your souls.”</w:t>
      </w:r>
    </w:p>
    <w:p>
      <w:r>
        <w:t>How is it with you? Do you feel uneasy and troubled? Do the problems in the world and in your relationships cause you anxiety, guilt, and fear? Do you sometimes wonder if anybody really loves and cares for you?</w:t>
      </w:r>
    </w:p>
    <w:p>
      <w:r>
        <w:t>Be assured God does love you. He is keenly interested that you find peace, freedom, and happiness. True peace comes not in indulging more, but in giving up yourself. Yielding yourself to God and trusting Him brings rest to your souls. Jesus says, “Peace I leave with you, my peace I give unto you: not as the world giveth, give I unto you” (John 14:27).</w:t>
      </w:r>
    </w:p>
    <w:p>
      <w:r>
        <w:t>Answer Jesus’s invitation. Come unto Him with all your heart. Give to Him your past, present, and future. Turn from the empty, wasted life you have been living. Then you will find true freedom, true happiness, true peace, and true love. You will have hope for the future and the promise of eternal life if you will remain faithful. May God bless you as you seek and find peace and rest.</w:t>
      </w:r>
    </w:p>
    <w:p>
      <w:r>
        <w:t>Contact Us</w:t>
      </w:r>
    </w:p>
    <w:p>
      <w:r>
        <w:t>Order Tracts</w:t>
      </w:r>
    </w:p>
    <w:p>
      <w:r>
        <w:t xml:space="preserve">Click HERE to subscribe to a Tract a Month on Telegram </w:t>
      </w:r>
    </w:p>
    <w:p>
      <w:r>
        <w:br/>
        <w:br/>
        <w:t xml:space="preserve">                     Contact Us</w:t>
        <w:br/>
        <w:t xml:space="preserve">                </w:t>
        <w:br/>
      </w:r>
    </w:p>
    <w:p>
      <w:r>
        <w:br/>
        <w:br/>
        <w:t xml:space="preserve">                   Order Tracts</w:t>
        <w:br/>
        <w:t xml:space="preserve">                </w:t>
        <w:br/>
      </w:r>
    </w:p>
    <w:p>
      <w:r>
        <w:br/>
        <w:t xml:space="preserve">                    Affiliated to: Church of God in Christ, Mennonite</w:t>
        <w:br/>
      </w:r>
    </w:p>
    <w:p>
      <w:r>
        <w:br/>
        <w:br/>
        <w:t xml:space="preserve">                    Donate to the Canadian Office</w:t>
        <w:br/>
        <w:t xml:space="preserve">                </w:t>
        <w:br/>
      </w:r>
    </w:p>
    <w:p>
      <w:r>
        <w:br/>
        <w:br/>
        <w:t xml:space="preserve">                    Donate to USA Office</w:t>
        <w:br/>
        <w:t xml:space="preserve">                </w:t>
        <w:br/>
      </w:r>
    </w:p>
    <w:p>
      <w:r>
        <w:br/>
        <w:br/>
        <w:t xml:space="preserve">                    Terms of Use</w:t>
        <w:br/>
        <w:t xml:space="preserv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